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bookmarkStart w:id="0" w:name="_Hlk118463448"/>
      <w:bookmarkEnd w:id="0"/>
      <w:r>
        <w:rPr>
          <w:sz w:val="28"/>
        </w:rPr>
        <w:t>Министерство образования Республики Беларусь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Факультет компьютерных систем и сетей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Лабораторная работа № 3</w:t>
      </w:r>
    </w:p>
    <w:p>
      <w:pPr>
        <w:jc w:val="center"/>
        <w:rPr>
          <w:sz w:val="28"/>
        </w:rPr>
      </w:pPr>
      <w:r>
        <w:rPr>
          <w:sz w:val="28"/>
        </w:rPr>
        <w:t>«</w:t>
      </w:r>
      <w:r>
        <w:rPr>
          <w:sz w:val="28"/>
          <w:lang w:val="ru-RU"/>
        </w:rPr>
        <w:t>Бинарные</w:t>
      </w:r>
      <w:bookmarkStart w:id="1" w:name="_GoBack"/>
      <w:bookmarkEnd w:id="1"/>
      <w:r>
        <w:rPr>
          <w:color w:val="000000"/>
          <w:spacing w:val="-9"/>
          <w:sz w:val="28"/>
        </w:rPr>
        <w:t xml:space="preserve"> файлы</w:t>
      </w:r>
      <w:r>
        <w:rPr>
          <w:sz w:val="28"/>
        </w:rPr>
        <w:t>»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Проверил: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Выполнил:</w:t>
      </w:r>
    </w:p>
    <w:p>
      <w:pPr>
        <w:jc w:val="both"/>
        <w:rPr>
          <w:color w:val="000000" w:themeColor="text1"/>
          <w:sz w:val="28"/>
        </w:rPr>
      </w:pPr>
      <w:r>
        <w:rPr>
          <w:sz w:val="28"/>
        </w:rPr>
        <w:t>асс. каф.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ст. гр. 25050</w:t>
      </w:r>
      <w:r>
        <w:rPr>
          <w:color w:val="000000" w:themeColor="text1"/>
          <w:sz w:val="28"/>
        </w:rPr>
        <w:t>5</w:t>
      </w:r>
    </w:p>
    <w:p>
      <w:pPr>
        <w:rPr>
          <w:color w:val="000000" w:themeColor="text1"/>
          <w:sz w:val="28"/>
        </w:rPr>
      </w:pPr>
      <w:r>
        <w:rPr>
          <w:sz w:val="28"/>
        </w:rPr>
        <w:t>И.Г. Скиба</w:t>
      </w:r>
      <w:r>
        <w:rPr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000000" w:themeColor="text1"/>
          <w:sz w:val="28"/>
        </w:rPr>
        <w:t>Бакунович Н.А.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МИНСК 2023</w:t>
      </w:r>
    </w:p>
    <w:p/>
    <w:p/>
    <w:p>
      <w:pPr>
        <w:tabs>
          <w:tab w:val="left" w:pos="624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  </w:t>
      </w:r>
    </w:p>
    <w:p>
      <w:pPr>
        <w:pStyle w:val="2"/>
        <w:numPr>
          <w:ilvl w:val="0"/>
          <w:numId w:val="2"/>
        </w:numPr>
        <w:tabs>
          <w:tab w:val="left" w:pos="709"/>
          <w:tab w:val="clear" w:pos="0"/>
        </w:tabs>
        <w:spacing w:before="0" w:after="0"/>
        <w:ind w:firstLine="709"/>
        <w:jc w:val="left"/>
      </w:pPr>
      <w:r>
        <w:rPr>
          <w:color w:val="000000"/>
          <w:spacing w:val="2"/>
        </w:rPr>
        <w:t xml:space="preserve"> </w:t>
      </w:r>
      <w:r>
        <w:t>1 Цель и задачи лабораторной работы</w:t>
      </w:r>
    </w:p>
    <w:p>
      <w:pPr>
        <w:rPr>
          <w:sz w:val="28"/>
        </w:rPr>
      </w:pPr>
    </w:p>
    <w:p>
      <w:pPr>
        <w:ind w:firstLine="709"/>
        <w:jc w:val="both"/>
        <w:rPr>
          <w:color w:val="000000"/>
          <w:spacing w:val="2"/>
          <w:sz w:val="28"/>
        </w:rPr>
      </w:pPr>
      <w:r>
        <w:rPr>
          <w:color w:val="000000"/>
          <w:spacing w:val="2"/>
          <w:sz w:val="28"/>
        </w:rPr>
        <w:t xml:space="preserve">Цель работы – </w:t>
      </w:r>
      <w:r>
        <w:rPr>
          <w:rFonts w:ascii="Times New Roman" w:hAnsi="Times New Roman"/>
          <w:sz w:val="28"/>
        </w:rPr>
        <w:t>освоить принципы работы с бинарными файлами в языке С</w:t>
      </w:r>
      <w:r>
        <w:rPr>
          <w:sz w:val="28"/>
        </w:rPr>
        <w:t>.</w:t>
      </w:r>
    </w:p>
    <w:p>
      <w:pPr>
        <w:ind w:firstLine="708"/>
        <w:jc w:val="both"/>
        <w:rPr>
          <w:sz w:val="28"/>
        </w:rPr>
      </w:pPr>
      <w:r>
        <w:rPr>
          <w:b/>
          <w:color w:val="000000"/>
          <w:spacing w:val="2"/>
          <w:sz w:val="28"/>
        </w:rPr>
        <w:t>Задача: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>написать программу, реализующую простую обработку изображения</w:t>
      </w:r>
      <w:r>
        <w:rPr>
          <w:sz w:val="28"/>
        </w:rPr>
        <w:t xml:space="preserve">: </w:t>
      </w:r>
    </w:p>
    <w:p>
      <w:pPr>
        <w:numPr>
          <w:ilvl w:val="0"/>
          <w:numId w:val="3"/>
        </w:numPr>
        <w:jc w:val="both"/>
        <w:rPr>
          <w:color w:val="000000"/>
          <w:sz w:val="28"/>
        </w:rPr>
      </w:pPr>
      <w:r>
        <w:rPr>
          <w:rFonts w:ascii="Times New Roman" w:hAnsi="Times New Roman"/>
          <w:sz w:val="28"/>
        </w:rPr>
        <w:t>Варианты обработки – перевод изображения в негатив, перевод изображения в черно-белые цвета.</w:t>
      </w:r>
    </w:p>
    <w:p>
      <w:pPr>
        <w:numPr>
          <w:ilvl w:val="0"/>
          <w:numId w:val="3"/>
        </w:num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 файла для обработки должно вводиться пользователем.</w:t>
      </w:r>
    </w:p>
    <w:p>
      <w:pPr>
        <w:numPr>
          <w:ilvl w:val="0"/>
          <w:numId w:val="3"/>
        </w:num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файл не подходит для программы, программа должна сообщить об ошибке и корректно завершиться.</w:t>
      </w:r>
    </w:p>
    <w:p>
      <w:pPr>
        <w:numPr>
          <w:ilvl w:val="0"/>
          <w:numId w:val="3"/>
        </w:numPr>
        <w:jc w:val="both"/>
        <w:rPr>
          <w:color w:val="000000"/>
          <w:sz w:val="28"/>
        </w:rPr>
      </w:pPr>
      <w:r>
        <w:rPr>
          <w:rFonts w:ascii="Times New Roman" w:hAnsi="Times New Roman"/>
          <w:sz w:val="28"/>
        </w:rPr>
        <w:t>Достаточно обрабатывать только структуры типа BITMAPINFOHEADER, только 24-bit изображения.</w:t>
      </w:r>
    </w:p>
    <w:p>
      <w:pPr>
        <w:numPr>
          <w:ilvl w:val="0"/>
          <w:numId w:val="3"/>
        </w:numPr>
        <w:jc w:val="both"/>
        <w:rPr>
          <w:color w:val="000000"/>
          <w:sz w:val="28"/>
        </w:rPr>
      </w:pPr>
      <w:r>
        <w:rPr>
          <w:color w:val="000000"/>
          <w:sz w:val="28"/>
        </w:rPr>
        <w:t>Поиск самого непопулярного среди коротких слов (В).</w:t>
      </w:r>
    </w:p>
    <w:p>
      <w:pPr>
        <w:numPr>
          <w:ilvl w:val="0"/>
          <w:numId w:val="3"/>
        </w:numPr>
        <w:jc w:val="both"/>
        <w:rPr>
          <w:color w:val="000000"/>
          <w:sz w:val="28"/>
        </w:rPr>
      </w:pPr>
      <w:r>
        <w:rPr>
          <w:rFonts w:ascii="Times New Roman" w:hAnsi="Times New Roman"/>
          <w:b/>
          <w:sz w:val="28"/>
        </w:rPr>
        <w:t>Не использовать</w:t>
      </w:r>
      <w:r>
        <w:rPr>
          <w:rFonts w:ascii="Times New Roman" w:hAnsi="Times New Roman"/>
          <w:sz w:val="28"/>
        </w:rPr>
        <w:t xml:space="preserve"> WINAPI, структуры описывать самостоятельно.</w:t>
      </w:r>
    </w:p>
    <w:p>
      <w:pPr>
        <w:numPr>
          <w:ilvl w:val="0"/>
          <w:numId w:val="3"/>
        </w:numPr>
        <w:jc w:val="both"/>
        <w:rPr>
          <w:color w:val="000000"/>
          <w:sz w:val="28"/>
        </w:rPr>
      </w:pPr>
      <w:r>
        <w:rPr>
          <w:rFonts w:ascii="Times New Roman" w:hAnsi="Times New Roman"/>
          <w:sz w:val="28"/>
        </w:rPr>
        <w:t>Работу с пикселями реализовать через структуры.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медианную фильтрацию.</w:t>
      </w:r>
    </w:p>
    <w:p>
      <w:pPr>
        <w:numPr>
          <w:ilvl w:val="0"/>
          <w:numId w:val="3"/>
        </w:numPr>
        <w:jc w:val="both"/>
        <w:rPr>
          <w:color w:val="000000"/>
          <w:sz w:val="28"/>
        </w:rPr>
      </w:pPr>
      <w:r>
        <w:rPr>
          <w:rFonts w:ascii="Times New Roman" w:hAnsi="Times New Roman"/>
          <w:sz w:val="28"/>
        </w:rPr>
        <w:t>Реализовать гамма-коррекцию.</w:t>
      </w:r>
    </w:p>
    <w:p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Параметры преобразований изображений задаются в клавиатуры.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pStyle w:val="2"/>
        <w:numPr>
          <w:ilvl w:val="0"/>
          <w:numId w:val="2"/>
        </w:numPr>
        <w:tabs>
          <w:tab w:val="left" w:pos="709"/>
          <w:tab w:val="clear" w:pos="0"/>
        </w:tabs>
        <w:spacing w:before="0" w:after="0"/>
        <w:ind w:firstLine="709"/>
        <w:jc w:val="left"/>
      </w:pPr>
      <w:r>
        <w:t>2 Результаты выполнения лабораторной работы</w:t>
      </w:r>
    </w:p>
    <w:p/>
    <w:p>
      <w:pPr>
        <w:ind w:left="426" w:firstLine="0"/>
        <w:rPr>
          <w:sz w:val="28"/>
        </w:rPr>
      </w:pPr>
      <w:r>
        <w:rPr>
          <w:sz w:val="28"/>
        </w:rPr>
        <w:t>На рисунке 1.1 приведена блок-схема алгоритма для выполнения задания</w:t>
      </w:r>
    </w:p>
    <w:p>
      <w:pPr>
        <w:pStyle w:val="30"/>
        <w:ind w:left="846" w:firstLine="0"/>
        <w:rPr>
          <w:sz w:val="28"/>
        </w:rPr>
      </w:pPr>
    </w:p>
    <w:p>
      <w:pPr>
        <w:jc w:val="center"/>
        <w:rPr>
          <w:sz w:val="28"/>
        </w:rPr>
      </w:pPr>
      <w:r>
        <w:drawing>
          <wp:inline distT="0" distB="0" distL="114300" distR="114300">
            <wp:extent cx="4884420" cy="4617720"/>
            <wp:effectExtent l="0" t="0" r="762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5" cy="461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</w:rPr>
      </w:pPr>
    </w:p>
    <w:p>
      <w:pPr>
        <w:ind w:firstLine="709"/>
        <w:jc w:val="both"/>
        <w:rPr>
          <w:sz w:val="28"/>
        </w:rPr>
      </w:pPr>
    </w:p>
    <w:p>
      <w:pPr>
        <w:ind w:firstLine="709"/>
        <w:jc w:val="both"/>
        <w:rPr>
          <w:sz w:val="28"/>
        </w:rPr>
      </w:pPr>
    </w:p>
    <w:p/>
    <w:p/>
    <w:p>
      <w:pPr>
        <w:jc w:val="center"/>
        <w:rPr>
          <w:sz w:val="28"/>
        </w:rPr>
      </w:pPr>
      <w:r>
        <w:rPr>
          <w:sz w:val="32"/>
        </w:rPr>
        <w:t xml:space="preserve">Рисунок 1.1 - </w:t>
      </w:r>
      <w:r>
        <w:rPr>
          <w:sz w:val="28"/>
        </w:rPr>
        <w:t>Блок схема программы</w:t>
      </w:r>
    </w:p>
    <w:p>
      <w:pPr>
        <w:jc w:val="center"/>
        <w:rPr>
          <w:sz w:val="28"/>
        </w:rPr>
      </w:pPr>
    </w:p>
    <w:p>
      <w:pPr>
        <w:jc w:val="both"/>
        <w:rPr>
          <w:sz w:val="28"/>
        </w:rPr>
      </w:pPr>
      <w:r>
        <w:rPr>
          <w:b/>
          <w:sz w:val="28"/>
        </w:rPr>
        <w:t>1.2</w:t>
      </w:r>
      <w:r>
        <w:rPr>
          <w:sz w:val="28"/>
        </w:rPr>
        <w:t xml:space="preserve"> Листинг компьютерной программы </w:t>
      </w:r>
    </w:p>
    <w:p/>
    <w:p>
      <w:pPr>
        <w:rPr>
          <w:rFonts w:ascii="Courier New" w:hAnsi="Courier New"/>
        </w:rPr>
      </w:pPr>
      <w:r>
        <w:rPr>
          <w:rFonts w:ascii="Courier New" w:hAnsi="Courier New"/>
        </w:rPr>
        <w:t>#define _CRT_SECURE_NO_WARNINGS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>#include &lt;stdio.h&gt;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>#include &lt;stdlib.h&gt;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>#include "Source.h"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>#include &lt;math.h&gt;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>#include &lt;stdint.h&gt;</w:t>
      </w:r>
    </w:p>
    <w:p>
      <w:pPr>
        <w:rPr>
          <w:rFonts w:ascii="Courier New" w:hAnsi="Courier New"/>
        </w:rPr>
      </w:pP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int main() 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FILE* input_file = fopen("korovka.bmp", "rb");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if (!input_file) {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printf("Error: could not open input file.\n");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return -1;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rPr>
          <w:rFonts w:ascii="Courier New" w:hAnsi="Courier New"/>
        </w:rPr>
      </w:pP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BMPHeader header;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fread(&amp;header, sizeof(header), 1, input_file);</w:t>
      </w:r>
    </w:p>
    <w:p>
      <w:pPr>
        <w:rPr>
          <w:rFonts w:ascii="Courier New" w:hAnsi="Courier New"/>
        </w:rPr>
      </w:pP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if (header.file_header.type != 0x4D42) {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printf("Error: not a BMP file.\n");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fclose(input_file);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return -1;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rPr>
          <w:rFonts w:ascii="Courier New" w:hAnsi="Courier New"/>
        </w:rPr>
      </w:pP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if (header.info_header.bit_count != 24) {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printf("Error: only 24-bit images are supported.\n");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fclose(input_file);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return -1;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rPr>
          <w:rFonts w:ascii="Courier New" w:hAnsi="Courier New"/>
        </w:rPr>
      </w:pP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fseek(input_file, header.file_header.offset, SEEK_SET);</w:t>
      </w:r>
    </w:p>
    <w:p>
      <w:pPr>
        <w:rPr>
          <w:rFonts w:ascii="Courier New" w:hAnsi="Courier New"/>
        </w:rPr>
      </w:pP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int width = header.info_header.width;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int height = header.info_header.height;</w:t>
      </w:r>
    </w:p>
    <w:p>
      <w:pPr>
        <w:rPr>
          <w:rFonts w:ascii="Courier New" w:hAnsi="Courier New"/>
        </w:rPr>
      </w:pP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Pixel* pixels = malloc(width * height * sizeof(Pixel));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fread(pixels, sizeof(Pixel), width * height, input_file);</w:t>
      </w:r>
    </w:p>
    <w:p>
      <w:pPr>
        <w:rPr>
          <w:rFonts w:ascii="Courier New" w:hAnsi="Courier New"/>
        </w:rPr>
      </w:pP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int chs = 0;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printf("Chose:\n");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printf("1. Negative\n");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printf("2. Black and white\n");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printf("3 --&gt; Gammacorection\n");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input_size(&amp;chs);</w:t>
      </w:r>
    </w:p>
    <w:p>
      <w:pPr>
        <w:rPr>
          <w:rFonts w:ascii="Courier New" w:hAnsi="Courier New"/>
        </w:rPr>
      </w:pP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switch (chs) 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case 1: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for (int i = 0; i &lt; width * height; i++) {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pixels[i].red = 255 - pixels[i].red;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pixels[i].green = 255 - pixels[i].green;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pixels[i].blue = 255 - pixels[i].blue;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break;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case 2: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unsigned char average;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for (int i = 0; i &lt; width * height; i++) {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average = (pixels[i].red + pixels[i].green + pixels[i].blue) / 3;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pixels[i].red = average;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pixels[i].green = average;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pixels[i].blue = average;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break;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case 3: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float gamma = 0;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printf(":Input gamma cf:\n");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scanf("%f", &amp;gamma);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printf("Gamma = %f\n", gamma);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for (int i = 0; i &lt; width * height; i++) {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pixels[i].red = (unsigned char)(pow((double)pixels[i].red / 255.0, gamma) * 255.0 + 0.5);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pixels[i].green = (unsigned char)(pow((double)pixels[i].green / 255.0, gamma) * 255.0 + 0.5);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pixels[i].blue = (unsigned char)(pow((double)pixels[i].blue / 255.0, gamma) * 255.0 + 0.5);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>
      <w:pPr>
        <w:rPr>
          <w:rFonts w:ascii="Courier New" w:hAnsi="Courier New"/>
        </w:rPr>
      </w:pP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Pixel* pixels = malloc(width * height * sizeof(Pixel));</w:t>
      </w:r>
    </w:p>
    <w:p>
      <w:pPr>
        <w:rPr>
          <w:rFonts w:ascii="Courier New" w:hAnsi="Courier New"/>
        </w:rPr>
      </w:pP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break;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rPr>
          <w:rFonts w:ascii="Courier New" w:hAnsi="Courier New"/>
        </w:rPr>
      </w:pP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FILE* output_file = fopen("output.bmp", "wb");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if (!output_file) {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printf("Error: could not open output file.\n");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free(pixels);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fclose(input_file);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return -1;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rPr>
          <w:rFonts w:ascii="Courier New" w:hAnsi="Courier New"/>
        </w:rPr>
      </w:pP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fwrite(&amp;header, sizeof(header), 1, output_file);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fseek(output_file, header.file_header.offset, SEEK_SET);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fwrite(pixels, sizeof(Pixel), width * height, output_file);</w:t>
      </w:r>
    </w:p>
    <w:p>
      <w:pPr>
        <w:rPr>
          <w:rFonts w:ascii="Courier New" w:hAnsi="Courier New"/>
        </w:rPr>
      </w:pPr>
    </w:p>
    <w:p>
      <w:pPr>
        <w:rPr>
          <w:rFonts w:ascii="Courier New" w:hAnsi="Courier New"/>
        </w:rPr>
      </w:pP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fseek(output_file, header.file_header.offset, SEEK_SET);</w:t>
      </w:r>
    </w:p>
    <w:p>
      <w:pPr>
        <w:rPr>
          <w:rFonts w:ascii="Courier New" w:hAnsi="Courier New"/>
        </w:rPr>
      </w:pP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for (int y = height - 1; y &gt;= 0; y--) {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for (int x = 0; x &lt; width; x++) {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Pixel* p = &amp;pixels[y * width + x];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fread(p, sizeof(Pixel), 1, output_file);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printf("\033[48;2;%d;%d;%dm ", p-&gt;red, p-&gt;green, p-&gt;blue);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printf("\033[0m\n");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fseek(output_file, (4 - ((width * 3) % 4)) % 4, SEEK_CUR);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free(pixels);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fclose(input_file);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fclose(output_file);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>#pragma pack(push, 1)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>typedef struct {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unsigned short type;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unsigned int size;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unsigned short reserved1;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unsigned short reserved2;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unsigned int offset;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>} BMPFileHeader;</w:t>
      </w:r>
    </w:p>
    <w:p>
      <w:pPr>
        <w:rPr>
          <w:rFonts w:ascii="Courier New" w:hAnsi="Courier New"/>
        </w:rPr>
      </w:pPr>
    </w:p>
    <w:p>
      <w:pPr>
        <w:rPr>
          <w:rFonts w:ascii="Courier New" w:hAnsi="Courier New"/>
        </w:rPr>
      </w:pPr>
      <w:r>
        <w:rPr>
          <w:rFonts w:ascii="Courier New" w:hAnsi="Courier New"/>
        </w:rPr>
        <w:t>typedef struct {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unsigned int size;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int width;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int height;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unsigned short planes;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unsigned short bit_count;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unsigned int compression;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unsigned int size_image;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int x_pels_per_meter;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int y_pels_per_meter;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unsigned int clr_used;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unsigned int clr_important;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>} BMPInfoHeader;</w:t>
      </w:r>
    </w:p>
    <w:p>
      <w:pPr>
        <w:rPr>
          <w:rFonts w:ascii="Courier New" w:hAnsi="Courier New"/>
        </w:rPr>
      </w:pPr>
    </w:p>
    <w:p>
      <w:pPr>
        <w:rPr>
          <w:rFonts w:ascii="Courier New" w:hAnsi="Courier New"/>
        </w:rPr>
      </w:pPr>
      <w:r>
        <w:rPr>
          <w:rFonts w:ascii="Courier New" w:hAnsi="Courier New"/>
        </w:rPr>
        <w:t>typedef struct {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BMPFileHeader file_header;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BMPInfoHeader info_header;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>} BMPHeader;</w:t>
      </w:r>
    </w:p>
    <w:p>
      <w:pPr>
        <w:rPr>
          <w:rFonts w:ascii="Courier New" w:hAnsi="Courier New"/>
        </w:rPr>
      </w:pPr>
    </w:p>
    <w:p>
      <w:pPr>
        <w:rPr>
          <w:rFonts w:ascii="Courier New" w:hAnsi="Courier New"/>
        </w:rPr>
      </w:pPr>
      <w:r>
        <w:rPr>
          <w:rFonts w:ascii="Courier New" w:hAnsi="Courier New"/>
        </w:rPr>
        <w:t>typedef struct {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unsigned char blue;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unsigned char green;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unsigned char red;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>} Pixel;</w:t>
      </w:r>
    </w:p>
    <w:p>
      <w:pPr>
        <w:rPr>
          <w:rFonts w:ascii="Courier New" w:hAnsi="Courier New"/>
        </w:rPr>
      </w:pPr>
    </w:p>
    <w:p>
      <w:pPr>
        <w:rPr>
          <w:rFonts w:ascii="Courier New" w:hAnsi="Courier New"/>
        </w:rPr>
      </w:pPr>
      <w:r>
        <w:rPr>
          <w:rFonts w:ascii="Courier New" w:hAnsi="Courier New"/>
        </w:rPr>
        <w:t>#pragma pack(pop)</w:t>
      </w:r>
    </w:p>
    <w:p>
      <w:pPr>
        <w:rPr>
          <w:rFonts w:ascii="Courier New" w:hAnsi="Courier New"/>
          <w:color w:val="A9B7C6"/>
        </w:rPr>
      </w:pPr>
      <w:r>
        <w:rPr>
          <w:rFonts w:ascii="Courier New" w:hAnsi="Courier New"/>
        </w:rPr>
        <w:t>void input_size(int* size);</w:t>
      </w:r>
    </w:p>
    <w:p>
      <w:pPr>
        <w:rPr>
          <w:rFonts w:ascii="Courier New" w:hAnsi="Courier New"/>
          <w:color w:val="A9B7C6"/>
        </w:rPr>
      </w:pPr>
    </w:p>
    <w:p>
      <w:pPr>
        <w:rPr>
          <w:rFonts w:ascii="Courier New" w:hAnsi="Courier New"/>
        </w:rPr>
      </w:pPr>
      <w:r>
        <w:rPr>
          <w:rFonts w:ascii="Courier New" w:hAnsi="Courier New"/>
        </w:rPr>
        <w:t>void input_size(int* size)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long long a;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scanf_s("%10lld", &amp;a);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while (getchar() != '\n' || a &lt; 1 || a &gt; 3)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rewind(stdin);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printf("\nErorr: please try again:\n");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scanf_s("%10lld", &amp;a);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rPr>
          <w:rFonts w:ascii="Courier New" w:hAnsi="Courier New"/>
        </w:rPr>
      </w:pPr>
      <w:r>
        <w:rPr>
          <w:rFonts w:ascii="Courier New" w:hAnsi="Courier New"/>
        </w:rPr>
        <w:t xml:space="preserve">    *size = a;</w:t>
      </w:r>
    </w:p>
    <w:p>
      <w:pPr>
        <w:jc w:val="both"/>
        <w:rPr>
          <w:rFonts w:ascii="Courier New" w:hAnsi="Courier New"/>
          <w:sz w:val="19"/>
        </w:rPr>
      </w:pPr>
      <w:r>
        <w:rPr>
          <w:rFonts w:ascii="Courier New" w:hAnsi="Courier New"/>
        </w:rPr>
        <w:t>}</w:t>
      </w:r>
    </w:p>
    <w:p>
      <w:pPr>
        <w:jc w:val="both"/>
        <w:rPr>
          <w:sz w:val="28"/>
        </w:rPr>
      </w:pPr>
      <w:r>
        <w:rPr>
          <w:b/>
          <w:sz w:val="28"/>
        </w:rPr>
        <w:t xml:space="preserve">1.3 </w:t>
      </w:r>
      <w:r>
        <w:rPr>
          <w:sz w:val="28"/>
        </w:rPr>
        <w:t>На рисунках 1.2  представлен скриншот выполнения программы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drawing>
          <wp:inline distT="0" distB="0" distL="114300" distR="114300">
            <wp:extent cx="5935980" cy="3322320"/>
            <wp:effectExtent l="0" t="0" r="762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1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Рисунок 1.2 – Скрншот результата выполнения компьютерной программы</w:t>
      </w: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an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XO Thame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rPr>
        <w:sz w:val="28"/>
      </w:rPr>
      <w:fldChar w:fldCharType="begin"/>
    </w:r>
    <w:r>
      <w:rPr>
        <w:sz w:val="28"/>
      </w:rPr>
      <w:instrText xml:space="preserve">PAGE </w:instrText>
    </w:r>
    <w:r>
      <w:rPr>
        <w:sz w:val="28"/>
      </w:rPr>
      <w:fldChar w:fldCharType="separate"/>
    </w:r>
    <w:r>
      <w:rPr>
        <w:sz w:val="28"/>
      </w:rPr>
      <w:fldChar w:fldCharType="end"/>
    </w:r>
  </w:p>
  <w:p>
    <w:pPr>
      <w:pStyle w:val="27"/>
      <w:jc w:val="right"/>
    </w:pPr>
  </w:p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pStyle w:val="2"/>
      <w:lvlText w:val=""/>
      <w:lvlJc w:val="left"/>
      <w:pPr>
        <w:tabs>
          <w:tab w:val="left" w:pos="360"/>
        </w:tabs>
        <w:ind w:left="360" w:firstLine="0"/>
      </w:pPr>
    </w:lvl>
    <w:lvl w:ilvl="1" w:tentative="0">
      <w:start w:val="1"/>
      <w:numFmt w:val="decimal"/>
      <w:pStyle w:val="3"/>
      <w:lvlText w:val=""/>
      <w:lvlJc w:val="left"/>
      <w:pPr>
        <w:tabs>
          <w:tab w:val="left" w:pos="360"/>
        </w:tabs>
        <w:ind w:left="360" w:firstLine="0"/>
      </w:pPr>
    </w:lvl>
    <w:lvl w:ilvl="2" w:tentative="0">
      <w:start w:val="1"/>
      <w:numFmt w:val="decimal"/>
      <w:pStyle w:val="5"/>
      <w:lvlText w:val=""/>
      <w:lvlJc w:val="left"/>
      <w:pPr>
        <w:tabs>
          <w:tab w:val="left" w:pos="360"/>
        </w:tabs>
        <w:ind w:left="360" w:firstLine="0"/>
      </w:pPr>
    </w:lvl>
    <w:lvl w:ilvl="3" w:tentative="0">
      <w:start w:val="1"/>
      <w:numFmt w:val="decimal"/>
      <w:lvlText w:val=""/>
      <w:lvlJc w:val="left"/>
      <w:pPr>
        <w:tabs>
          <w:tab w:val="left" w:pos="360"/>
        </w:tabs>
        <w:ind w:left="360" w:firstLine="0"/>
      </w:pPr>
    </w:lvl>
    <w:lvl w:ilvl="4" w:tentative="0">
      <w:start w:val="1"/>
      <w:numFmt w:val="decimal"/>
      <w:pStyle w:val="7"/>
      <w:lvlText w:val=""/>
      <w:lvlJc w:val="left"/>
      <w:pPr>
        <w:tabs>
          <w:tab w:val="left" w:pos="360"/>
        </w:tabs>
        <w:ind w:left="360" w:firstLine="0"/>
      </w:pPr>
    </w:lvl>
    <w:lvl w:ilvl="5" w:tentative="0">
      <w:start w:val="1"/>
      <w:numFmt w:val="decimal"/>
      <w:pStyle w:val="8"/>
      <w:lvlText w:val=""/>
      <w:lvlJc w:val="left"/>
      <w:pPr>
        <w:tabs>
          <w:tab w:val="left" w:pos="360"/>
        </w:tabs>
        <w:ind w:left="360" w:firstLine="0"/>
      </w:pPr>
    </w:lvl>
    <w:lvl w:ilvl="6" w:tentative="0">
      <w:start w:val="1"/>
      <w:numFmt w:val="decimal"/>
      <w:pStyle w:val="9"/>
      <w:lvlText w:val=""/>
      <w:lvlJc w:val="left"/>
      <w:pPr>
        <w:tabs>
          <w:tab w:val="left" w:pos="360"/>
        </w:tabs>
        <w:ind w:left="360" w:firstLine="0"/>
      </w:pPr>
    </w:lvl>
    <w:lvl w:ilvl="7" w:tentative="0">
      <w:start w:val="1"/>
      <w:numFmt w:val="decimal"/>
      <w:pStyle w:val="10"/>
      <w:lvlText w:val=""/>
      <w:lvlJc w:val="left"/>
      <w:pPr>
        <w:tabs>
          <w:tab w:val="left" w:pos="360"/>
        </w:tabs>
        <w:ind w:left="360" w:firstLine="0"/>
      </w:pPr>
    </w:lvl>
    <w:lvl w:ilvl="8" w:tentative="0">
      <w:start w:val="1"/>
      <w:numFmt w:val="decimal"/>
      <w:pStyle w:val="11"/>
      <w:lvlText w:val=""/>
      <w:lvlJc w:val="left"/>
      <w:pPr>
        <w:tabs>
          <w:tab w:val="left" w:pos="360"/>
        </w:tabs>
        <w:ind w:left="360" w:firstLine="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000000"/>
    <w:rsid w:val="18030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Asci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0" w:semiHidden="0" w:name="List Paragraph"/>
  </w:latentStyles>
  <w:style w:type="paragraph" w:default="1" w:styleId="1">
    <w:name w:val="Normal"/>
    <w:qFormat/>
    <w:uiPriority w:val="0"/>
    <w:pPr>
      <w:spacing w:before="0" w:after="0" w:line="240" w:lineRule="auto"/>
      <w:ind w:left="0" w:right="0" w:firstLine="0"/>
      <w:jc w:val="left"/>
    </w:pPr>
    <w:rPr>
      <w:rFonts w:ascii="Times New Roman" w:hAnsi="Times New Roman"/>
      <w:color w:val="000000"/>
      <w:spacing w:val="0"/>
      <w:sz w:val="20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538"/>
        <w:tab w:val="left" w:pos="631"/>
        <w:tab w:val="left" w:pos="943"/>
        <w:tab w:val="left" w:pos="1621"/>
        <w:tab w:val="left" w:pos="1753"/>
        <w:tab w:val="left" w:pos="2610"/>
      </w:tabs>
      <w:spacing w:before="240" w:after="240"/>
      <w:jc w:val="center"/>
      <w:outlineLvl w:val="0"/>
    </w:pPr>
    <w:rPr>
      <w:b/>
      <w:caps/>
      <w:sz w:val="28"/>
    </w:rPr>
  </w:style>
  <w:style w:type="paragraph" w:styleId="3">
    <w:name w:val="heading 2"/>
    <w:basedOn w:val="1"/>
    <w:next w:val="4"/>
    <w:qFormat/>
    <w:uiPriority w:val="9"/>
    <w:pPr>
      <w:keepNext/>
      <w:numPr>
        <w:ilvl w:val="1"/>
        <w:numId w:val="1"/>
      </w:numPr>
      <w:spacing w:before="200" w:after="120"/>
      <w:jc w:val="center"/>
      <w:outlineLvl w:val="1"/>
    </w:pPr>
    <w:rPr>
      <w:b/>
      <w:sz w:val="26"/>
    </w:rPr>
  </w:style>
  <w:style w:type="paragraph" w:styleId="5">
    <w:name w:val="heading 3"/>
    <w:basedOn w:val="1"/>
    <w:next w:val="4"/>
    <w:qFormat/>
    <w:uiPriority w:val="9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sz w:val="28"/>
    </w:rPr>
  </w:style>
  <w:style w:type="paragraph" w:styleId="6">
    <w:name w:val="heading 4"/>
    <w:next w:val="1"/>
    <w:qFormat/>
    <w:uiPriority w:val="9"/>
    <w:pPr>
      <w:spacing w:before="120" w:after="120" w:line="264" w:lineRule="auto"/>
      <w:ind w:left="0" w:right="0" w:firstLine="0"/>
      <w:jc w:val="left"/>
      <w:outlineLvl w:val="3"/>
    </w:pPr>
    <w:rPr>
      <w:rFonts w:ascii="XO Thames" w:hAnsi="XO Thames"/>
      <w:b/>
      <w:color w:val="595959"/>
      <w:spacing w:val="0"/>
      <w:sz w:val="26"/>
    </w:rPr>
  </w:style>
  <w:style w:type="paragraph" w:styleId="7">
    <w:name w:val="heading 5"/>
    <w:basedOn w:val="1"/>
    <w:next w:val="4"/>
    <w:qFormat/>
    <w:uiPriority w:val="9"/>
    <w:pPr>
      <w:keepNext/>
      <w:numPr>
        <w:ilvl w:val="4"/>
        <w:numId w:val="1"/>
      </w:numPr>
      <w:spacing w:before="120" w:after="60"/>
      <w:outlineLvl w:val="4"/>
    </w:pPr>
    <w:rPr>
      <w:rFonts w:ascii="Liberation Sans" w:hAnsi="Liberation Sans"/>
      <w:b/>
      <w:sz w:val="24"/>
    </w:rPr>
  </w:style>
  <w:style w:type="paragraph" w:styleId="8">
    <w:name w:val="heading 6"/>
    <w:basedOn w:val="1"/>
    <w:next w:val="4"/>
    <w:qFormat/>
    <w:uiPriority w:val="9"/>
    <w:pPr>
      <w:keepNext/>
      <w:numPr>
        <w:ilvl w:val="5"/>
        <w:numId w:val="1"/>
      </w:numPr>
      <w:spacing w:before="60" w:after="60"/>
      <w:outlineLvl w:val="5"/>
    </w:pPr>
    <w:rPr>
      <w:rFonts w:ascii="Liberation Sans" w:hAnsi="Liberation Sans"/>
      <w:b/>
      <w:i/>
      <w:sz w:val="24"/>
    </w:rPr>
  </w:style>
  <w:style w:type="paragraph" w:styleId="9">
    <w:name w:val="heading 7"/>
    <w:basedOn w:val="1"/>
    <w:next w:val="4"/>
    <w:qFormat/>
    <w:uiPriority w:val="9"/>
    <w:pPr>
      <w:keepNext/>
      <w:numPr>
        <w:ilvl w:val="6"/>
        <w:numId w:val="1"/>
      </w:numPr>
      <w:spacing w:before="60" w:after="60"/>
      <w:outlineLvl w:val="6"/>
    </w:pPr>
    <w:rPr>
      <w:rFonts w:ascii="Liberation Sans" w:hAnsi="Liberation Sans"/>
      <w:b/>
      <w:sz w:val="22"/>
    </w:rPr>
  </w:style>
  <w:style w:type="paragraph" w:styleId="10">
    <w:name w:val="heading 8"/>
    <w:basedOn w:val="1"/>
    <w:next w:val="4"/>
    <w:qFormat/>
    <w:uiPriority w:val="9"/>
    <w:pPr>
      <w:keepNext/>
      <w:numPr>
        <w:ilvl w:val="7"/>
        <w:numId w:val="1"/>
      </w:numPr>
      <w:spacing w:before="60" w:after="60"/>
      <w:outlineLvl w:val="7"/>
    </w:pPr>
    <w:rPr>
      <w:rFonts w:ascii="Liberation Sans" w:hAnsi="Liberation Sans"/>
      <w:b/>
      <w:i/>
      <w:sz w:val="22"/>
    </w:rPr>
  </w:style>
  <w:style w:type="paragraph" w:styleId="11">
    <w:name w:val="heading 9"/>
    <w:basedOn w:val="1"/>
    <w:next w:val="4"/>
    <w:qFormat/>
    <w:uiPriority w:val="9"/>
    <w:pPr>
      <w:keepNext/>
      <w:numPr>
        <w:ilvl w:val="8"/>
        <w:numId w:val="1"/>
      </w:numPr>
      <w:spacing w:before="60" w:after="60"/>
      <w:outlineLvl w:val="8"/>
    </w:pPr>
    <w:rPr>
      <w:rFonts w:ascii="Liberation Sans" w:hAnsi="Liberation Sans"/>
      <w:b/>
      <w:sz w:val="21"/>
    </w:rPr>
  </w:style>
  <w:style w:type="character" w:default="1" w:styleId="12">
    <w:name w:val="Default Paragraph Font"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character" w:styleId="14">
    <w:name w:val="Hyperlink"/>
    <w:qFormat/>
    <w:uiPriority w:val="0"/>
    <w:rPr>
      <w:color w:val="0000FF"/>
      <w:u w:val="single"/>
    </w:rPr>
  </w:style>
  <w:style w:type="paragraph" w:styleId="15">
    <w:name w:val="Balloon Text"/>
    <w:basedOn w:val="1"/>
    <w:qFormat/>
    <w:uiPriority w:val="0"/>
    <w:rPr>
      <w:rFonts w:ascii="Tahoma" w:hAnsi="Tahoma"/>
      <w:sz w:val="16"/>
    </w:rPr>
  </w:style>
  <w:style w:type="paragraph" w:styleId="16">
    <w:name w:val="toc 8"/>
    <w:next w:val="1"/>
    <w:qFormat/>
    <w:uiPriority w:val="39"/>
    <w:pPr>
      <w:spacing w:before="0" w:after="160" w:line="264" w:lineRule="auto"/>
      <w:ind w:left="1400" w:right="0" w:firstLine="0"/>
      <w:jc w:val="left"/>
    </w:pPr>
    <w:rPr>
      <w:rFonts w:asciiTheme="minorAscii" w:hAnsiTheme="minorHAnsi"/>
      <w:color w:val="000000"/>
      <w:spacing w:val="0"/>
      <w:sz w:val="22"/>
    </w:rPr>
  </w:style>
  <w:style w:type="paragraph" w:styleId="17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18">
    <w:name w:val="toc 9"/>
    <w:next w:val="1"/>
    <w:uiPriority w:val="39"/>
    <w:pPr>
      <w:spacing w:before="0" w:after="160" w:line="264" w:lineRule="auto"/>
      <w:ind w:left="1600" w:right="0" w:firstLine="0"/>
      <w:jc w:val="left"/>
    </w:pPr>
    <w:rPr>
      <w:rFonts w:asciiTheme="minorAscii" w:hAnsiTheme="minorHAnsi"/>
      <w:color w:val="000000"/>
      <w:spacing w:val="0"/>
      <w:sz w:val="22"/>
    </w:rPr>
  </w:style>
  <w:style w:type="paragraph" w:styleId="19">
    <w:name w:val="toc 7"/>
    <w:next w:val="1"/>
    <w:qFormat/>
    <w:uiPriority w:val="39"/>
    <w:pPr>
      <w:spacing w:before="0" w:after="160" w:line="264" w:lineRule="auto"/>
      <w:ind w:left="1200" w:right="0" w:firstLine="0"/>
      <w:jc w:val="left"/>
    </w:pPr>
    <w:rPr>
      <w:rFonts w:asciiTheme="minorAscii" w:hAnsiTheme="minorHAnsi"/>
      <w:color w:val="000000"/>
      <w:spacing w:val="0"/>
      <w:sz w:val="22"/>
    </w:rPr>
  </w:style>
  <w:style w:type="paragraph" w:styleId="20">
    <w:name w:val="toc 1"/>
    <w:next w:val="1"/>
    <w:qFormat/>
    <w:uiPriority w:val="39"/>
    <w:pPr>
      <w:spacing w:before="0" w:after="160" w:line="264" w:lineRule="auto"/>
      <w:ind w:left="0" w:right="0" w:firstLine="0"/>
      <w:jc w:val="left"/>
    </w:pPr>
    <w:rPr>
      <w:rFonts w:ascii="XO Thames" w:hAnsi="XO Thames"/>
      <w:b/>
      <w:color w:val="000000"/>
      <w:spacing w:val="0"/>
      <w:sz w:val="22"/>
    </w:rPr>
  </w:style>
  <w:style w:type="paragraph" w:styleId="21">
    <w:name w:val="toc 6"/>
    <w:next w:val="1"/>
    <w:qFormat/>
    <w:uiPriority w:val="39"/>
    <w:pPr>
      <w:spacing w:before="0" w:after="160" w:line="264" w:lineRule="auto"/>
      <w:ind w:left="1000" w:right="0" w:firstLine="0"/>
      <w:jc w:val="left"/>
    </w:pPr>
    <w:rPr>
      <w:rFonts w:asciiTheme="minorAscii" w:hAnsiTheme="minorHAnsi"/>
      <w:color w:val="000000"/>
      <w:spacing w:val="0"/>
      <w:sz w:val="22"/>
    </w:rPr>
  </w:style>
  <w:style w:type="paragraph" w:styleId="22">
    <w:name w:val="toc 3"/>
    <w:next w:val="1"/>
    <w:qFormat/>
    <w:uiPriority w:val="39"/>
    <w:pPr>
      <w:spacing w:before="0" w:after="160" w:line="264" w:lineRule="auto"/>
      <w:ind w:left="400" w:right="0" w:firstLine="0"/>
      <w:jc w:val="left"/>
    </w:pPr>
    <w:rPr>
      <w:rFonts w:asciiTheme="minorAscii" w:hAnsiTheme="minorHAnsi"/>
      <w:color w:val="000000"/>
      <w:spacing w:val="0"/>
      <w:sz w:val="22"/>
    </w:rPr>
  </w:style>
  <w:style w:type="paragraph" w:styleId="23">
    <w:name w:val="toc 2"/>
    <w:next w:val="1"/>
    <w:uiPriority w:val="39"/>
    <w:pPr>
      <w:spacing w:before="0" w:after="160" w:line="264" w:lineRule="auto"/>
      <w:ind w:left="200" w:right="0" w:firstLine="0"/>
      <w:jc w:val="left"/>
    </w:pPr>
    <w:rPr>
      <w:rFonts w:asciiTheme="minorAscii" w:hAnsiTheme="minorHAnsi"/>
      <w:color w:val="000000"/>
      <w:spacing w:val="0"/>
      <w:sz w:val="22"/>
    </w:rPr>
  </w:style>
  <w:style w:type="paragraph" w:styleId="24">
    <w:name w:val="toc 4"/>
    <w:next w:val="1"/>
    <w:uiPriority w:val="39"/>
    <w:pPr>
      <w:spacing w:before="0" w:after="160" w:line="264" w:lineRule="auto"/>
      <w:ind w:left="600" w:right="0" w:firstLine="0"/>
      <w:jc w:val="left"/>
    </w:pPr>
    <w:rPr>
      <w:rFonts w:asciiTheme="minorAscii" w:hAnsiTheme="minorHAnsi"/>
      <w:color w:val="000000"/>
      <w:spacing w:val="0"/>
      <w:sz w:val="22"/>
    </w:rPr>
  </w:style>
  <w:style w:type="paragraph" w:styleId="25">
    <w:name w:val="toc 5"/>
    <w:next w:val="1"/>
    <w:qFormat/>
    <w:uiPriority w:val="39"/>
    <w:pPr>
      <w:spacing w:before="0" w:after="160" w:line="264" w:lineRule="auto"/>
      <w:ind w:left="800" w:right="0" w:firstLine="0"/>
      <w:jc w:val="left"/>
    </w:pPr>
    <w:rPr>
      <w:rFonts w:asciiTheme="minorAscii" w:hAnsiTheme="minorHAnsi"/>
      <w:color w:val="000000"/>
      <w:spacing w:val="0"/>
      <w:sz w:val="22"/>
    </w:rPr>
  </w:style>
  <w:style w:type="paragraph" w:styleId="26">
    <w:name w:val="Title"/>
    <w:next w:val="1"/>
    <w:qFormat/>
    <w:uiPriority w:val="10"/>
    <w:pPr>
      <w:spacing w:before="0" w:after="160" w:line="264" w:lineRule="auto"/>
      <w:ind w:left="0" w:right="0" w:firstLine="0"/>
      <w:jc w:val="left"/>
    </w:pPr>
    <w:rPr>
      <w:rFonts w:ascii="XO Thames" w:hAnsi="XO Thames"/>
      <w:b/>
      <w:color w:val="000000"/>
      <w:spacing w:val="0"/>
      <w:sz w:val="52"/>
    </w:rPr>
  </w:style>
  <w:style w:type="paragraph" w:styleId="27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28">
    <w:name w:val="Subtitle"/>
    <w:next w:val="1"/>
    <w:qFormat/>
    <w:uiPriority w:val="11"/>
    <w:pPr>
      <w:spacing w:before="0" w:after="160" w:line="264" w:lineRule="auto"/>
      <w:ind w:left="0" w:right="0" w:firstLine="0"/>
      <w:jc w:val="left"/>
    </w:pPr>
    <w:rPr>
      <w:rFonts w:ascii="XO Thames" w:hAnsi="XO Thames"/>
      <w:i/>
      <w:color w:val="616161"/>
      <w:spacing w:val="0"/>
      <w:sz w:val="24"/>
    </w:rPr>
  </w:style>
  <w:style w:type="paragraph" w:styleId="2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styleId="30">
    <w:name w:val="List Paragraph"/>
    <w:basedOn w:val="1"/>
    <w:uiPriority w:val="0"/>
    <w:pPr>
      <w:ind w:left="720" w:firstLine="0"/>
      <w:contextualSpacing/>
    </w:pPr>
  </w:style>
  <w:style w:type="paragraph" w:customStyle="1" w:styleId="31">
    <w:name w:val="Footnote"/>
    <w:link w:val="32"/>
    <w:qFormat/>
    <w:uiPriority w:val="0"/>
    <w:pPr>
      <w:spacing w:before="0" w:after="160" w:line="264" w:lineRule="auto"/>
      <w:ind w:left="0" w:right="0" w:firstLine="0"/>
      <w:jc w:val="left"/>
    </w:pPr>
    <w:rPr>
      <w:rFonts w:ascii="XO Thames" w:hAnsi="XO Thames"/>
      <w:color w:val="000000"/>
      <w:spacing w:val="0"/>
      <w:sz w:val="22"/>
    </w:rPr>
  </w:style>
  <w:style w:type="character" w:customStyle="1" w:styleId="32">
    <w:name w:val="Footnote1"/>
    <w:link w:val="31"/>
    <w:qFormat/>
    <w:uiPriority w:val="0"/>
    <w:rPr>
      <w:rFonts w:ascii="XO Thames" w:hAnsi="XO Thames"/>
      <w:sz w:val="22"/>
    </w:rPr>
  </w:style>
  <w:style w:type="paragraph" w:customStyle="1" w:styleId="33">
    <w:name w:val="Header and Footer"/>
    <w:link w:val="34"/>
    <w:uiPriority w:val="0"/>
    <w:pPr>
      <w:spacing w:before="0" w:after="160" w:line="360" w:lineRule="auto"/>
      <w:ind w:left="0" w:right="0" w:firstLine="0"/>
      <w:jc w:val="left"/>
    </w:pPr>
    <w:rPr>
      <w:rFonts w:ascii="XO Thames" w:hAnsi="XO Thames"/>
      <w:color w:val="000000"/>
      <w:spacing w:val="0"/>
      <w:sz w:val="20"/>
    </w:rPr>
  </w:style>
  <w:style w:type="character" w:customStyle="1" w:styleId="34">
    <w:name w:val="Header and Footer1"/>
    <w:link w:val="33"/>
    <w:qFormat/>
    <w:uiPriority w:val="0"/>
    <w:rPr>
      <w:rFonts w:ascii="XO Thames" w:hAnsi="XO Thames"/>
      <w:sz w:val="20"/>
    </w:rPr>
  </w:style>
  <w:style w:type="paragraph" w:customStyle="1" w:styleId="35">
    <w:name w:val="toc 10"/>
    <w:next w:val="1"/>
    <w:link w:val="36"/>
    <w:qFormat/>
    <w:uiPriority w:val="39"/>
    <w:pPr>
      <w:spacing w:before="0" w:after="160" w:line="264" w:lineRule="auto"/>
      <w:ind w:left="1800" w:right="0" w:firstLine="0"/>
      <w:jc w:val="left"/>
    </w:pPr>
    <w:rPr>
      <w:rFonts w:asciiTheme="minorAscii" w:hAnsiTheme="minorHAnsi"/>
      <w:color w:val="000000"/>
      <w:spacing w:val="0"/>
      <w:sz w:val="22"/>
    </w:rPr>
  </w:style>
  <w:style w:type="character" w:customStyle="1" w:styleId="36">
    <w:name w:val="toc 101"/>
    <w:link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2023-05-01T11:53:51Z</dcterms:created>
  <dc:creator>bakun</dc:creator>
  <cp:lastModifiedBy>Никита Бакунович</cp:lastModifiedBy>
  <dcterms:modified xsi:type="dcterms:W3CDTF">2023-05-01T11:54:43Z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25073F0112234C7C987F1D0ACB7E6D0A</vt:lpwstr>
  </property>
</Properties>
</file>